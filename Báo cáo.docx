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93ACF1">
      <w:pPr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Ngày 1 (9/6/2024)</w:t>
      </w:r>
      <w:r>
        <w:rPr>
          <w:rFonts w:hint="default"/>
          <w:sz w:val="26"/>
          <w:szCs w:val="26"/>
          <w:lang w:val="en-US"/>
        </w:rPr>
        <w:t>: Sử dụng thử Wemos D1 ESP8266 với Joystick nhưng nhận ra Wemos D1 chỉ chấp nhận một ô Analog Input là A0 trong khi Joystick cần 2 ô để nhập input.</w:t>
      </w:r>
    </w:p>
    <w:p w14:paraId="3C3F6990">
      <w:pPr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-&gt; Nên đành sử dụng qua nút bấm bình thường.</w:t>
      </w:r>
    </w:p>
    <w:p w14:paraId="083846D1">
      <w:pPr>
        <w:jc w:val="both"/>
        <w:rPr>
          <w:rFonts w:hint="default"/>
          <w:sz w:val="26"/>
          <w:szCs w:val="26"/>
          <w:lang w:val="en-US"/>
        </w:rPr>
      </w:pPr>
    </w:p>
    <w:p w14:paraId="423115AF">
      <w:pPr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Gồm có 4 nút bấm cho việc: trái, phải, lên, xuống. Mỗi nút được gắn với Digital Input của Wemos, vừa đủ cho việc điều khiển game.</w:t>
      </w:r>
    </w:p>
    <w:p w14:paraId="151FFFD5">
      <w:pPr>
        <w:jc w:val="both"/>
        <w:rPr>
          <w:sz w:val="26"/>
          <w:szCs w:val="26"/>
        </w:rPr>
      </w:pPr>
      <w:bookmarkStart w:id="0" w:name="_GoBack"/>
      <w:bookmarkEnd w:id="0"/>
    </w:p>
    <w:p w14:paraId="1EF31E8D">
      <w:pPr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Dự định:</w:t>
      </w:r>
    </w:p>
    <w:p w14:paraId="1DFB13B7">
      <w:pPr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+ Tìm cách để bên Javascript đọc được cái nút đang được bấm và hoạt động theo. Sẽ thử với việc 1 nút bình thường trước, bấm sẽ đổi màu theo ý mình muốn dựa trên 4 nút đã gắn với Wemos.</w:t>
      </w:r>
    </w:p>
    <w:p w14:paraId="2D10FA7F">
      <w:pPr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+ Sử dụng React để tạo project.</w:t>
      </w:r>
    </w:p>
    <w:p w14:paraId="212EF9B9">
      <w:pPr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+ Tạo nhiều pages cho nhiều game trong React.</w:t>
      </w:r>
    </w:p>
    <w:p w14:paraId="27FB2959">
      <w:pPr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+ Tạo CSDL MySQL cho bảng Score, Player dựa theo từng trò chơi.</w:t>
      </w: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C226A4"/>
    <w:rsid w:val="1B06151D"/>
    <w:rsid w:val="2967647C"/>
    <w:rsid w:val="34255A9B"/>
    <w:rsid w:val="3BF52A1D"/>
    <w:rsid w:val="4D5634F0"/>
    <w:rsid w:val="5027330E"/>
    <w:rsid w:val="5C4D0886"/>
    <w:rsid w:val="75CD54D4"/>
    <w:rsid w:val="764D12A6"/>
    <w:rsid w:val="7E254385"/>
    <w:rsid w:val="7E7B7A6D"/>
    <w:rsid w:val="7FE2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2023-08-19T11:29:00Z</dcterms:created>
  <dc:creator>MP</dc:creator>
  <cp:lastModifiedBy>MP</cp:lastModifiedBy>
  <dcterms:modified xsi:type="dcterms:W3CDTF">2024-06-09T15:47:41Z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F68901B385584D729D487502EDBBCC50_12</vt:lpwstr>
  </property>
</Properties>
</file>